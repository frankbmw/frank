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B4FF" w14:textId="77777777" w:rsidR="001026DC" w:rsidRDefault="00000000">
      <w:pPr>
        <w:spacing w:before="480" w:after="480" w:line="288" w:lineRule="auto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b/>
          <w:sz w:val="52"/>
        </w:rPr>
        <w:t>【音乐启航计划】笔试题目（韩语）</w:t>
      </w:r>
    </w:p>
    <w:p w14:paraId="236345A6" w14:textId="77777777" w:rsidR="001026DC" w:rsidRDefault="00000000">
      <w:pPr>
        <w:spacing w:before="300" w:after="120" w:line="288" w:lineRule="auto"/>
        <w:jc w:val="left"/>
        <w:outlineLvl w:val="2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b/>
          <w:sz w:val="30"/>
        </w:rPr>
        <w:t>【答题流程】</w:t>
      </w:r>
    </w:p>
    <w:p w14:paraId="3273AED3" w14:textId="77777777" w:rsidR="001026DC" w:rsidRDefault="00000000">
      <w:pPr>
        <w:numPr>
          <w:ilvl w:val="0"/>
          <w:numId w:val="1"/>
        </w:numPr>
        <w:spacing w:before="120" w:after="120" w:line="288" w:lineRule="auto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sz w:val="22"/>
        </w:rPr>
        <w:t>请从下方【曲库】中任意选择</w:t>
      </w:r>
      <w:r>
        <w:rPr>
          <w:rFonts w:ascii="DengXian" w:eastAsia="DengXian" w:hAnsi="DengXian" w:cs="DengXian" w:hint="eastAsia"/>
          <w:color w:val="D83931"/>
          <w:sz w:val="22"/>
        </w:rPr>
        <w:t>一首你擅长的歌曲</w:t>
      </w:r>
    </w:p>
    <w:p w14:paraId="1B069881" w14:textId="77777777" w:rsidR="001026DC" w:rsidRDefault="00000000">
      <w:pPr>
        <w:numPr>
          <w:ilvl w:val="0"/>
          <w:numId w:val="2"/>
        </w:numPr>
        <w:spacing w:before="120" w:after="120" w:line="288" w:lineRule="auto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sz w:val="22"/>
        </w:rPr>
        <w:t>在该歌曲的</w:t>
      </w:r>
      <w:proofErr w:type="gramStart"/>
      <w:r>
        <w:rPr>
          <w:rFonts w:ascii="DengXian" w:eastAsia="DengXian" w:hAnsi="DengXian" w:cs="DengXian" w:hint="eastAsia"/>
          <w:sz w:val="22"/>
        </w:rPr>
        <w:t>答题区对照</w:t>
      </w:r>
      <w:proofErr w:type="gramEnd"/>
      <w:r>
        <w:rPr>
          <w:rFonts w:ascii="DengXian" w:eastAsia="DengXian" w:hAnsi="DengXian" w:cs="DengXian" w:hint="eastAsia"/>
          <w:sz w:val="22"/>
        </w:rPr>
        <w:t>原文歌词将其翻译成中文</w:t>
      </w:r>
    </w:p>
    <w:p w14:paraId="67153F66" w14:textId="77777777" w:rsidR="001026DC" w:rsidRDefault="00000000">
      <w:pPr>
        <w:numPr>
          <w:ilvl w:val="0"/>
          <w:numId w:val="3"/>
        </w:numPr>
        <w:spacing w:before="120" w:after="120" w:line="288" w:lineRule="auto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sz w:val="22"/>
        </w:rPr>
        <w:t>完成后提交笔试内容发给邮件里标注的邮箱号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1026DC" w14:paraId="477D208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2E2CE5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  <w:sz w:val="22"/>
              </w:rPr>
              <w:t>提示：提交文档名：姓名-歌曲名称-歌曲语种（如：小汽-Love song-韩语）</w:t>
            </w:r>
          </w:p>
        </w:tc>
      </w:tr>
    </w:tbl>
    <w:p w14:paraId="26551AD5" w14:textId="77777777" w:rsidR="001026DC" w:rsidRDefault="00000000">
      <w:pPr>
        <w:spacing w:before="300" w:after="120" w:line="288" w:lineRule="auto"/>
        <w:jc w:val="left"/>
        <w:outlineLvl w:val="2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b/>
          <w:sz w:val="30"/>
        </w:rPr>
        <w:t>【曲库】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5"/>
        <w:gridCol w:w="1530"/>
        <w:gridCol w:w="3795"/>
      </w:tblGrid>
      <w:tr w:rsidR="001026DC" w14:paraId="69923A8C" w14:textId="77777777">
        <w:tc>
          <w:tcPr>
            <w:tcW w:w="29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F31DAB" w14:textId="77777777" w:rsidR="001026DC" w:rsidRDefault="00000000">
            <w:pPr>
              <w:spacing w:before="120" w:after="120" w:line="288" w:lineRule="auto"/>
              <w:jc w:val="center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  <w:b/>
                <w:sz w:val="22"/>
              </w:rPr>
              <w:t>歌名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C5FD1D" w14:textId="77777777" w:rsidR="001026DC" w:rsidRDefault="00000000">
            <w:pPr>
              <w:spacing w:before="120" w:after="120" w:line="288" w:lineRule="auto"/>
              <w:jc w:val="center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  <w:b/>
                <w:sz w:val="22"/>
              </w:rPr>
              <w:t>歌手</w:t>
            </w:r>
          </w:p>
        </w:tc>
        <w:tc>
          <w:tcPr>
            <w:tcW w:w="37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8C3321" w14:textId="77777777" w:rsidR="001026DC" w:rsidRDefault="00000000">
            <w:pPr>
              <w:spacing w:before="120" w:after="120" w:line="288" w:lineRule="auto"/>
              <w:jc w:val="center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  <w:b/>
                <w:sz w:val="22"/>
              </w:rPr>
              <w:t>歌曲链接</w:t>
            </w:r>
          </w:p>
        </w:tc>
      </w:tr>
      <w:tr w:rsidR="001026DC" w14:paraId="710CA638" w14:textId="77777777">
        <w:tc>
          <w:tcPr>
            <w:tcW w:w="29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DD0A97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  <w:sz w:val="22"/>
              </w:rPr>
              <w:t>향수 뿌리지마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EC14C1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hyperlink r:id="rId8" w:history="1">
              <w:r>
                <w:rPr>
                  <w:rFonts w:ascii="DengXian" w:eastAsia="DengXian" w:hAnsi="DengXian" w:cs="DengXian" w:hint="eastAsia"/>
                </w:rPr>
                <w:t>Teen Top</w:t>
              </w:r>
            </w:hyperlink>
          </w:p>
        </w:tc>
        <w:tc>
          <w:tcPr>
            <w:tcW w:w="37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E4F80B" w14:textId="77777777" w:rsidR="001026DC" w:rsidRDefault="00000000">
            <w:pPr>
              <w:widowControl/>
              <w:jc w:val="left"/>
              <w:rPr>
                <w:rFonts w:ascii="DengXian" w:eastAsia="DengXian" w:hAnsi="DengXian" w:cs="DengXian"/>
              </w:rPr>
            </w:pPr>
            <w:hyperlink r:id="rId9" w:tgtFrame="/Users/bytedance/Documents\x/_blank" w:history="1">
              <w:r>
                <w:rPr>
                  <w:rStyle w:val="a4"/>
                  <w:rFonts w:ascii="DengXian" w:eastAsia="DengXian" w:hAnsi="DengXian" w:cs="DengXian" w:hint="eastAsia"/>
                  <w:sz w:val="26"/>
                  <w:szCs w:val="26"/>
                </w:rPr>
                <w:t>https://qishui.douyin.com/s/i2ykBd1h/</w:t>
              </w:r>
            </w:hyperlink>
          </w:p>
        </w:tc>
      </w:tr>
      <w:tr w:rsidR="001026DC" w14:paraId="47A1B909" w14:textId="77777777">
        <w:tc>
          <w:tcPr>
            <w:tcW w:w="29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51A596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  <w:sz w:val="22"/>
              </w:rPr>
              <w:t>What my heart wants to say (</w:t>
            </w:r>
            <w:proofErr w:type="spellStart"/>
            <w:proofErr w:type="gramStart"/>
            <w:r>
              <w:rPr>
                <w:rFonts w:ascii="DengXian" w:eastAsia="DengXian" w:hAnsi="DengXian" w:cs="DengXian" w:hint="eastAsia"/>
                <w:sz w:val="22"/>
              </w:rPr>
              <w:t>feat.Linzy</w:t>
            </w:r>
            <w:proofErr w:type="spellEnd"/>
            <w:proofErr w:type="gramEnd"/>
            <w:r>
              <w:rPr>
                <w:rFonts w:ascii="DengXian" w:eastAsia="DengXian" w:hAnsi="DengXian" w:cs="DengXian" w:hint="eastAsia"/>
                <w:sz w:val="22"/>
              </w:rPr>
              <w:t xml:space="preserve"> of FIESTAR)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4A2D0F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hyperlink r:id="rId10" w:history="1">
              <w:proofErr w:type="spellStart"/>
              <w:r>
                <w:rPr>
                  <w:rFonts w:ascii="DengXian" w:eastAsia="DengXian" w:hAnsi="DengXian" w:cs="DengXian" w:hint="eastAsia"/>
                </w:rPr>
                <w:t>LeL</w:t>
              </w:r>
              <w:proofErr w:type="spellEnd"/>
            </w:hyperlink>
          </w:p>
        </w:tc>
        <w:tc>
          <w:tcPr>
            <w:tcW w:w="37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AF4975" w14:textId="77777777" w:rsidR="001026DC" w:rsidRDefault="00000000">
            <w:pPr>
              <w:widowControl/>
              <w:jc w:val="left"/>
              <w:rPr>
                <w:rFonts w:ascii="DengXian" w:eastAsia="DengXian" w:hAnsi="DengXian" w:cs="DengXian"/>
              </w:rPr>
            </w:pPr>
            <w:hyperlink r:id="rId11" w:tgtFrame="/Users/bytedance/Documents\x/_blank" w:history="1">
              <w:r>
                <w:rPr>
                  <w:rStyle w:val="a4"/>
                  <w:rFonts w:ascii="DengXian" w:eastAsia="DengXian" w:hAnsi="DengXian" w:cs="DengXian" w:hint="eastAsia"/>
                  <w:sz w:val="26"/>
                  <w:szCs w:val="26"/>
                </w:rPr>
                <w:t>https://qishui.douyin.com/s/i2yk6wLL/</w:t>
              </w:r>
            </w:hyperlink>
          </w:p>
        </w:tc>
      </w:tr>
      <w:tr w:rsidR="001026DC" w14:paraId="164EAB81" w14:textId="77777777">
        <w:trPr>
          <w:trHeight w:val="989"/>
        </w:trPr>
        <w:tc>
          <w:tcPr>
            <w:tcW w:w="29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447C91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  <w:sz w:val="22"/>
              </w:rPr>
              <w:t>All Day (</w:t>
            </w:r>
            <w:proofErr w:type="gramStart"/>
            <w:r>
              <w:rPr>
                <w:rFonts w:ascii="DengXian" w:eastAsia="DengXian" w:hAnsi="DengXian" w:cs="DengXian" w:hint="eastAsia"/>
                <w:sz w:val="22"/>
              </w:rPr>
              <w:t>feat.타블로</w:t>
            </w:r>
            <w:proofErr w:type="gramEnd"/>
            <w:r>
              <w:rPr>
                <w:rFonts w:ascii="DengXian" w:eastAsia="DengXian" w:hAnsi="DengXian" w:cs="DengXian" w:hint="eastAsia"/>
                <w:sz w:val="22"/>
              </w:rPr>
              <w:t>)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6B888A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</w:rPr>
              <w:t>천재노창/Tablo</w:t>
            </w:r>
          </w:p>
        </w:tc>
        <w:tc>
          <w:tcPr>
            <w:tcW w:w="37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61E303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  <w:color w:val="3370FF"/>
                <w:sz w:val="22"/>
              </w:rPr>
            </w:pPr>
            <w:r>
              <w:rPr>
                <w:rFonts w:ascii="DengXian" w:eastAsia="DengXian" w:hAnsi="DengXian" w:cs="DengXian" w:hint="eastAsia"/>
                <w:color w:val="3370FF"/>
                <w:sz w:val="22"/>
              </w:rPr>
              <w:t>https://qishui.douyin.com/s/i2ykHhSd/</w:t>
            </w:r>
          </w:p>
        </w:tc>
      </w:tr>
      <w:tr w:rsidR="001026DC" w14:paraId="5B64C3B5" w14:textId="77777777">
        <w:tc>
          <w:tcPr>
            <w:tcW w:w="29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163D4B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  <w:sz w:val="22"/>
              </w:rPr>
              <w:t>Because of Tears (from "Secret")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3A4062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 w:hint="eastAsia"/>
              </w:rPr>
              <w:t>AILEE</w:t>
            </w:r>
          </w:p>
        </w:tc>
        <w:tc>
          <w:tcPr>
            <w:tcW w:w="37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4DD26" w14:textId="77777777" w:rsidR="001026DC" w:rsidRDefault="00000000">
            <w:pPr>
              <w:spacing w:before="120" w:after="120" w:line="288" w:lineRule="auto"/>
              <w:jc w:val="left"/>
              <w:rPr>
                <w:rFonts w:ascii="DengXian" w:eastAsia="DengXian" w:hAnsi="DengXian" w:cs="DengXian"/>
              </w:rPr>
            </w:pPr>
            <w:hyperlink r:id="rId12" w:history="1">
              <w:r>
                <w:rPr>
                  <w:rStyle w:val="a4"/>
                  <w:rFonts w:ascii="DengXian" w:eastAsia="DengXian" w:hAnsi="DengXian" w:cs="DengXian" w:hint="eastAsia"/>
                </w:rPr>
                <w:t>https://qishui.douyin.com/s/i2yBL4bn/</w:t>
              </w:r>
            </w:hyperlink>
          </w:p>
        </w:tc>
      </w:tr>
    </w:tbl>
    <w:p w14:paraId="43B4ECD7" w14:textId="77777777" w:rsidR="001026DC" w:rsidRDefault="00000000">
      <w:pPr>
        <w:spacing w:before="300" w:after="120" w:line="288" w:lineRule="auto"/>
        <w:jc w:val="left"/>
        <w:outlineLvl w:val="2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b/>
          <w:sz w:val="30"/>
        </w:rPr>
        <w:t>【答题要求】</w:t>
      </w:r>
    </w:p>
    <w:p w14:paraId="0EEED823" w14:textId="77777777" w:rsidR="001026DC" w:rsidRDefault="00000000">
      <w:pPr>
        <w:spacing w:before="120" w:after="120" w:line="288" w:lineRule="auto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sz w:val="22"/>
        </w:rPr>
        <w:t>1.翻译内容需贴合原文，清晰表达原文意思，不要增加原文中未出现的内容</w:t>
      </w:r>
    </w:p>
    <w:p w14:paraId="7BE67CFF" w14:textId="77777777" w:rsidR="001026DC" w:rsidRDefault="00000000">
      <w:pPr>
        <w:spacing w:before="120" w:after="120" w:line="288" w:lineRule="auto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sz w:val="22"/>
        </w:rPr>
        <w:t>2.翻译内容需符合语言逻辑，在确保单句意思准确的基础上需结合上下文保证内容符合中文逻辑</w:t>
      </w:r>
    </w:p>
    <w:p w14:paraId="54562B03" w14:textId="77777777" w:rsidR="001026DC" w:rsidRDefault="00000000">
      <w:pPr>
        <w:spacing w:before="120" w:after="120" w:line="288" w:lineRule="auto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sz w:val="22"/>
        </w:rPr>
        <w:t>3.同一个词或同一句话在全篇中需保持翻译一致，避免影响理解</w:t>
      </w:r>
    </w:p>
    <w:p w14:paraId="08BCECFB" w14:textId="77777777" w:rsidR="001026DC" w:rsidRDefault="00000000">
      <w:pPr>
        <w:spacing w:before="120" w:after="120" w:line="288" w:lineRule="auto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sz w:val="22"/>
        </w:rPr>
        <w:t>4.在提交翻译前建议做好充分检查，避免出现错别字、断句错误导致翻译不连贯、单词漏翻等问题</w:t>
      </w:r>
    </w:p>
    <w:p w14:paraId="52DC1952" w14:textId="77777777" w:rsidR="001026DC" w:rsidRDefault="00000000">
      <w:pPr>
        <w:spacing w:before="300" w:after="120" w:line="288" w:lineRule="auto"/>
        <w:jc w:val="left"/>
        <w:outlineLvl w:val="2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  <w:b/>
          <w:sz w:val="30"/>
        </w:rPr>
        <w:lastRenderedPageBreak/>
        <w:t>【答题区】</w:t>
      </w:r>
    </w:p>
    <w:p w14:paraId="54E90FB6" w14:textId="77777777" w:rsidR="001026DC" w:rsidRDefault="001026DC">
      <w:pPr>
        <w:spacing w:before="120" w:after="120" w:line="288" w:lineRule="auto"/>
        <w:jc w:val="left"/>
        <w:rPr>
          <w:rFonts w:ascii="DengXian" w:eastAsia="DengXian" w:hAnsi="DengXian" w:cs="DengXian"/>
          <w:sz w:val="22"/>
        </w:rPr>
      </w:pPr>
    </w:p>
    <w:p w14:paraId="0C0C89BE" w14:textId="77777777" w:rsidR="001026DC" w:rsidRDefault="00000000">
      <w:pPr>
        <w:spacing w:before="120" w:after="120" w:line="288" w:lineRule="auto"/>
        <w:jc w:val="left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  <w:sz w:val="22"/>
        </w:rPr>
        <w:t>歌曲名：Because of Tears (from "Secret</w:t>
      </w:r>
      <w:proofErr w:type="gramStart"/>
      <w:r>
        <w:rPr>
          <w:rFonts w:ascii="DengXian" w:eastAsia="DengXian" w:hAnsi="DengXian" w:cs="DengXian" w:hint="eastAsia"/>
          <w:b/>
          <w:bCs/>
          <w:sz w:val="22"/>
        </w:rPr>
        <w:t>")  歌手</w:t>
      </w:r>
      <w:proofErr w:type="gramEnd"/>
      <w:r>
        <w:rPr>
          <w:rFonts w:ascii="DengXian" w:eastAsia="DengXian" w:hAnsi="DengXian" w:cs="DengXian" w:hint="eastAsia"/>
          <w:b/>
          <w:bCs/>
          <w:sz w:val="22"/>
        </w:rPr>
        <w:t>：</w:t>
      </w:r>
      <w:r>
        <w:rPr>
          <w:rFonts w:ascii="DengXian" w:eastAsia="DengXian" w:hAnsi="DengXian" w:cs="DengXian" w:hint="eastAsia"/>
          <w:b/>
          <w:bCs/>
        </w:rPr>
        <w:t>AILEE</w:t>
      </w:r>
    </w:p>
    <w:tbl>
      <w:tblPr>
        <w:tblW w:w="994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4608"/>
        <w:gridCol w:w="5335"/>
      </w:tblGrid>
      <w:tr w:rsidR="001026DC" w14:paraId="6B7FF971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D0295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原文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8EFB0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翻译</w:t>
            </w:r>
          </w:p>
        </w:tc>
      </w:tr>
      <w:tr w:rsidR="001026DC" w14:paraId="02C51F2D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16155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한사람이 생겼죠 사랑하면 안 되는 그 사람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FC855" w14:textId="0068E2F4" w:rsidR="001026DC" w:rsidRDefault="00C17A6D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C17A6D">
              <w:rPr>
                <w:rFonts w:ascii="DengXian" w:eastAsia="DengXian" w:hAnsi="DengXian" w:cs="DengXian" w:hint="eastAsia"/>
                <w:color w:val="000000"/>
                <w:sz w:val="22"/>
              </w:rPr>
              <w:t>有一个人出现了，那个我不应该爱的人</w:t>
            </w:r>
          </w:p>
        </w:tc>
      </w:tr>
      <w:tr w:rsidR="001026DC" w14:paraId="622F66D5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9C0F6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proofErr w:type="gramStart"/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안되는데 안되는데 </w:t>
            </w:r>
            <w:proofErr w:type="gramEnd"/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몇 번을 뿌리쳐 보았죠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C7F61" w14:textId="3452A0EC" w:rsidR="001026DC" w:rsidRDefault="000C5F6C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0C5F6C">
              <w:rPr>
                <w:rFonts w:ascii="DengXian" w:eastAsia="DengXian" w:hAnsi="DengXian" w:cs="DengXian" w:hint="eastAsia"/>
                <w:color w:val="000000"/>
                <w:sz w:val="22"/>
              </w:rPr>
              <w:t>虽然不应该，虽然不应该，我试图摆脱过几次</w:t>
            </w:r>
          </w:p>
        </w:tc>
      </w:tr>
      <w:tr w:rsidR="001026DC" w14:paraId="7507D56F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8D4DE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그 사람을 울렸죠 지독히도 못된 나의 집착에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B1A2B" w14:textId="0DC2E942" w:rsidR="001026DC" w:rsidRDefault="003A3D29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3A3D29">
              <w:rPr>
                <w:rFonts w:ascii="DengXian" w:eastAsia="DengXian" w:hAnsi="DengXian" w:cs="DengXian" w:hint="eastAsia"/>
                <w:color w:val="000000"/>
                <w:sz w:val="22"/>
              </w:rPr>
              <w:t>我让那个人哭泣，因为我执着地不好的固执</w:t>
            </w:r>
          </w:p>
        </w:tc>
      </w:tr>
      <w:tr w:rsidR="001026DC" w14:paraId="7B041F87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40028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눈물이 맘을 훔쳐서 사라져 버린다면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6C9AF" w14:textId="57CBDDF9" w:rsidR="001026DC" w:rsidRDefault="00CE143F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CE143F">
              <w:rPr>
                <w:rFonts w:ascii="DengXian" w:eastAsia="DengXian" w:hAnsi="DengXian" w:cs="DengXian" w:hint="eastAsia"/>
                <w:color w:val="000000"/>
                <w:sz w:val="22"/>
              </w:rPr>
              <w:t>如果眼泪偷走了心，然后消失了</w:t>
            </w:r>
          </w:p>
        </w:tc>
      </w:tr>
      <w:tr w:rsidR="001026DC" w14:paraId="1D93FC96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A800B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꼭 다가올 것만 같아서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F0588" w14:textId="168B5D42" w:rsidR="001026DC" w:rsidRDefault="0058572D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58572D">
              <w:rPr>
                <w:rFonts w:ascii="DengXian" w:eastAsia="DengXian" w:hAnsi="DengXian" w:cs="DengXian" w:hint="eastAsia"/>
                <w:color w:val="000000"/>
                <w:sz w:val="22"/>
              </w:rPr>
              <w:t>因为感觉一定会再次靠近</w:t>
            </w:r>
          </w:p>
        </w:tc>
      </w:tr>
      <w:tr w:rsidR="001026DC" w14:paraId="6E423673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DD996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I believe that I love you 미치게 나를 흔드는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13A31" w14:textId="452B39E1" w:rsidR="001026DC" w:rsidRDefault="004A4B7C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4A4B7C">
              <w:rPr>
                <w:rFonts w:ascii="DengXian" w:eastAsia="DengXian" w:hAnsi="DengXian" w:cs="DengXian" w:hint="eastAsia"/>
                <w:color w:val="000000"/>
                <w:sz w:val="22"/>
              </w:rPr>
              <w:t>我相信我爱你，让我疯狂摇晃</w:t>
            </w:r>
          </w:p>
        </w:tc>
      </w:tr>
      <w:tr w:rsidR="001026DC" w14:paraId="6E0B49EE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FD302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I believe that I love you 비틀대는 내 사랑이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EF009" w14:textId="5EB8E04C" w:rsidR="001026DC" w:rsidRDefault="004A4B7C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4A4B7C">
              <w:rPr>
                <w:rFonts w:ascii="DengXian" w:eastAsia="DengXian" w:hAnsi="DengXian" w:cs="DengXian" w:hint="eastAsia"/>
                <w:color w:val="000000"/>
                <w:sz w:val="22"/>
              </w:rPr>
              <w:t>我相信我爱你，我的爱扭曲</w:t>
            </w:r>
          </w:p>
        </w:tc>
      </w:tr>
      <w:tr w:rsidR="001026DC" w14:paraId="0DC486C3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0264C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다가가면 그대 겁이 나서 숨어 버릴까봐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A0EBE" w14:textId="6C90501B" w:rsidR="001026DC" w:rsidRDefault="00D80291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D80291">
              <w:rPr>
                <w:rFonts w:ascii="DengXian" w:eastAsia="DengXian" w:hAnsi="DengXian" w:cs="DengXian" w:hint="eastAsia"/>
                <w:color w:val="000000"/>
                <w:sz w:val="22"/>
              </w:rPr>
              <w:t>如果靠近你，你会害怕而躲藏</w:t>
            </w:r>
          </w:p>
        </w:tc>
      </w:tr>
      <w:tr w:rsidR="001026DC" w14:paraId="7B07F0D1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2A45B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나 죽을 듯 아프대도 난 바라만 보죠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815C5" w14:textId="3BCFD2D8" w:rsidR="001026DC" w:rsidRDefault="00BF118D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BF118D">
              <w:rPr>
                <w:rFonts w:ascii="DengXian" w:eastAsia="DengXian" w:hAnsi="DengXian" w:cs="DengXian" w:hint="eastAsia"/>
                <w:color w:val="000000"/>
                <w:sz w:val="22"/>
              </w:rPr>
              <w:t>即使痛苦得像要死一样，我还是只看着</w:t>
            </w:r>
          </w:p>
        </w:tc>
      </w:tr>
      <w:tr w:rsidR="001026DC" w14:paraId="05631347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E825A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어느날 그 어느날 우린 서로 오늘 처음 본거죠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B9D6D" w14:textId="5E2E29A4" w:rsidR="001026DC" w:rsidRDefault="0018660C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18660C">
              <w:rPr>
                <w:rFonts w:ascii="DengXian" w:eastAsia="DengXian" w:hAnsi="DengXian" w:cs="DengXian" w:hint="eastAsia"/>
                <w:color w:val="000000"/>
                <w:sz w:val="22"/>
              </w:rPr>
              <w:t>某一天，我们彼此就像今天第一次见面一样</w:t>
            </w:r>
          </w:p>
        </w:tc>
      </w:tr>
      <w:tr w:rsidR="001026DC" w14:paraId="55A97137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73281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갑자기 숨이 막혀와 아팠던 내 기억이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9630A" w14:textId="6DDA1B3F" w:rsidR="001026DC" w:rsidRDefault="005210CB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5210CB">
              <w:rPr>
                <w:rFonts w:ascii="DengXian" w:eastAsia="DengXian" w:hAnsi="DengXian" w:cs="DengXian" w:hint="eastAsia"/>
                <w:color w:val="000000"/>
                <w:sz w:val="22"/>
              </w:rPr>
              <w:t>突然间呼吸困难，我痛苦的记忆</w:t>
            </w:r>
          </w:p>
        </w:tc>
      </w:tr>
      <w:tr w:rsidR="001026DC" w14:paraId="6A5A3E92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92B1D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모두 다 사라져 버린 거죠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7D319" w14:textId="6D8F8CEB" w:rsidR="001026DC" w:rsidRDefault="00BC5742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BC5742">
              <w:rPr>
                <w:rFonts w:ascii="DengXian" w:eastAsia="DengXian" w:hAnsi="DengXian" w:cs="DengXian" w:hint="eastAsia"/>
                <w:color w:val="000000"/>
                <w:sz w:val="22"/>
              </w:rPr>
              <w:t>全部消失了</w:t>
            </w:r>
          </w:p>
        </w:tc>
      </w:tr>
      <w:tr w:rsidR="001026DC" w14:paraId="7007378F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F54BC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I believe that I love you 미치게 나를 흔드는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28725" w14:textId="62156998" w:rsidR="001026DC" w:rsidRDefault="00A42A9C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A42A9C">
              <w:rPr>
                <w:rFonts w:ascii="DengXian" w:eastAsia="DengXian" w:hAnsi="DengXian" w:cs="DengXian" w:hint="eastAsia"/>
                <w:color w:val="000000"/>
                <w:sz w:val="22"/>
              </w:rPr>
              <w:t>我相信我爱你，让我疯狂摇晃</w:t>
            </w:r>
          </w:p>
        </w:tc>
      </w:tr>
      <w:tr w:rsidR="001026DC" w14:paraId="00BC6363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B4DBA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I believe that I love you 비틀대는 내 사랑이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1BE3F" w14:textId="23CDEA9E" w:rsidR="001026DC" w:rsidRDefault="00B541A9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B541A9">
              <w:rPr>
                <w:rFonts w:ascii="DengXian" w:eastAsia="DengXian" w:hAnsi="DengXian" w:cs="DengXian" w:hint="eastAsia"/>
                <w:color w:val="000000"/>
                <w:sz w:val="22"/>
              </w:rPr>
              <w:t>我相信我爱你，我的爱扭曲</w:t>
            </w:r>
          </w:p>
        </w:tc>
      </w:tr>
      <w:tr w:rsidR="001026DC" w14:paraId="6F742D2F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D810A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다가가면 그대 겁이 나서 숨어 버릴까봐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C3FB1" w14:textId="3DA19086" w:rsidR="001026DC" w:rsidRDefault="00B25A34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B25A34">
              <w:rPr>
                <w:rFonts w:ascii="DengXian" w:eastAsia="DengXian" w:hAnsi="DengXian" w:cs="DengXian" w:hint="eastAsia"/>
                <w:color w:val="000000"/>
                <w:sz w:val="22"/>
              </w:rPr>
              <w:t>如果靠近你，你会害怕而躲藏</w:t>
            </w:r>
          </w:p>
        </w:tc>
      </w:tr>
      <w:tr w:rsidR="001026DC" w14:paraId="183DBFC4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653A4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나 죽을 듯 아프대도 난 바라만 보죠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3A640" w14:textId="116BC575" w:rsidR="001026DC" w:rsidRDefault="00AA5D8A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AA5D8A">
              <w:rPr>
                <w:rFonts w:ascii="DengXian" w:eastAsia="DengXian" w:hAnsi="DengXian" w:cs="DengXian" w:hint="eastAsia"/>
                <w:color w:val="000000"/>
                <w:sz w:val="22"/>
              </w:rPr>
              <w:t>即使痛苦得像要死一样，我还是只看着</w:t>
            </w:r>
          </w:p>
        </w:tc>
      </w:tr>
      <w:tr w:rsidR="001026DC" w14:paraId="3E4FC0E0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285DE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지금은 아니라 해도 흔들리는 그댈 느낄 수가 있는데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649F2" w14:textId="68F08FAD" w:rsidR="001026DC" w:rsidRDefault="00AB7AAC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AB7AAC">
              <w:rPr>
                <w:rFonts w:ascii="DengXian" w:eastAsia="DengXian" w:hAnsi="DengXian" w:cs="DengXian" w:hint="eastAsia"/>
                <w:color w:val="000000"/>
                <w:sz w:val="22"/>
              </w:rPr>
              <w:t>即使现在不是，我仍然能感受到摇摆的你</w:t>
            </w:r>
          </w:p>
        </w:tc>
      </w:tr>
      <w:tr w:rsidR="001026DC" w14:paraId="23CB22E2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723CD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음 내 맘이 그댈 아니까 그대가 사랑이니까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51B74" w14:textId="330153B6" w:rsidR="00AC2686" w:rsidRDefault="00A639AF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A639AF">
              <w:rPr>
                <w:rFonts w:ascii="DengXian" w:eastAsia="DengXian" w:hAnsi="DengXian" w:cs="DengXian" w:hint="eastAsia"/>
                <w:color w:val="000000"/>
                <w:sz w:val="22"/>
              </w:rPr>
              <w:t>因为我的心不是你，所以你就是爱</w:t>
            </w:r>
          </w:p>
        </w:tc>
      </w:tr>
      <w:tr w:rsidR="001026DC" w14:paraId="733E4EF7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607C0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I believe that I love you 미치게 나를 흔드는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42DCF" w14:textId="25ED4AE0" w:rsidR="001026DC" w:rsidRDefault="00CC2B6C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CC2B6C">
              <w:rPr>
                <w:rFonts w:ascii="DengXian" w:eastAsia="DengXian" w:hAnsi="DengXian" w:cs="DengXian" w:hint="eastAsia"/>
                <w:color w:val="000000"/>
                <w:sz w:val="22"/>
              </w:rPr>
              <w:t>我相信我爱你，让我疯狂摇晃</w:t>
            </w:r>
          </w:p>
        </w:tc>
      </w:tr>
      <w:tr w:rsidR="001026DC" w14:paraId="4BA201D7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841BB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I believe that I love you 비틀대는 내 사랑이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E8145" w14:textId="66861B68" w:rsidR="001026DC" w:rsidRPr="001B64D0" w:rsidRDefault="00494400">
            <w:pPr>
              <w:rPr>
                <w:rFonts w:ascii="DengXian" w:hAnsi="DengXian" w:cs="DengXian"/>
                <w:color w:val="000000"/>
                <w:sz w:val="22"/>
              </w:rPr>
            </w:pPr>
            <w:r w:rsidRPr="00494400">
              <w:rPr>
                <w:rFonts w:ascii="DengXian" w:hAnsi="DengXian" w:cs="DengXian" w:hint="eastAsia"/>
                <w:color w:val="000000"/>
                <w:sz w:val="22"/>
              </w:rPr>
              <w:t>我相信我爱你，我的爱扭曲</w:t>
            </w:r>
          </w:p>
        </w:tc>
      </w:tr>
      <w:tr w:rsidR="001026DC" w14:paraId="2E6E507D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D83C7" w14:textId="77777777" w:rsidR="001026DC" w:rsidRDefault="00000000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>다가가면 겁이 나서 숨어 버릴까봐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527A2" w14:textId="37B18FB2" w:rsidR="001026DC" w:rsidRDefault="00C214A7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1B64D0">
              <w:rPr>
                <w:rFonts w:ascii="DengXian" w:eastAsia="DengXian" w:hAnsi="DengXian" w:cs="DengXian" w:hint="eastAsia"/>
                <w:color w:val="000000"/>
                <w:sz w:val="22"/>
              </w:rPr>
              <w:t>如果靠近你，你会害怕而躲藏</w:t>
            </w:r>
          </w:p>
        </w:tc>
      </w:tr>
      <w:tr w:rsidR="00C02845" w14:paraId="6B6E0B08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28EB2" w14:textId="77777777" w:rsidR="00C02845" w:rsidRDefault="00C02845" w:rsidP="00C02845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나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죽을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듯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아프대도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난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바라만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보죠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920DA" w14:textId="374D02FE" w:rsidR="00C02845" w:rsidRDefault="00C02845" w:rsidP="00C02845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093B76">
              <w:rPr>
                <w:rFonts w:ascii="DengXian" w:eastAsia="DengXian" w:hAnsi="DengXian" w:cs="DengXian" w:hint="eastAsia"/>
                <w:color w:val="000000"/>
                <w:sz w:val="22"/>
              </w:rPr>
              <w:t>即使痛苦得像要死一样，我还是只看着</w:t>
            </w:r>
          </w:p>
        </w:tc>
      </w:tr>
      <w:tr w:rsidR="00C02845" w14:paraId="7640265C" w14:textId="77777777" w:rsidTr="00D42C26">
        <w:trPr>
          <w:trHeight w:val="33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A28D0" w14:textId="77777777" w:rsidR="00C02845" w:rsidRDefault="00C02845" w:rsidP="00C02845">
            <w:pPr>
              <w:widowControl/>
              <w:jc w:val="left"/>
              <w:textAlignment w:val="bottom"/>
              <w:rPr>
                <w:rFonts w:ascii="DengXian" w:eastAsia="DengXian" w:hAnsi="DengXian" w:cs="DengXian"/>
                <w:color w:val="000000"/>
                <w:sz w:val="22"/>
              </w:rPr>
            </w:pP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눈물이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내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맘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안다면</w:t>
            </w:r>
            <w:r>
              <w:rPr>
                <w:rFonts w:ascii="DengXian" w:eastAsia="DengXian" w:hAnsi="DengXian" w:cs="DengXian" w:hint="eastAsia"/>
                <w:color w:val="000000"/>
                <w:sz w:val="22"/>
                <w:lang w:bidi="ar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sz w:val="22"/>
                <w:lang w:bidi="ar"/>
              </w:rPr>
              <w:t>음</w:t>
            </w:r>
          </w:p>
        </w:tc>
        <w:tc>
          <w:tcPr>
            <w:tcW w:w="5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CBDF4" w14:textId="027137A3" w:rsidR="00C02845" w:rsidRDefault="00C02845" w:rsidP="00C02845">
            <w:pPr>
              <w:rPr>
                <w:rFonts w:ascii="DengXian" w:eastAsia="DengXian" w:hAnsi="DengXian" w:cs="DengXian"/>
                <w:color w:val="000000"/>
                <w:sz w:val="22"/>
              </w:rPr>
            </w:pPr>
            <w:r w:rsidRPr="00686BD9">
              <w:rPr>
                <w:rFonts w:ascii="DengXian" w:eastAsia="DengXian" w:hAnsi="DengXian" w:cs="DengXian" w:hint="eastAsia"/>
                <w:color w:val="000000"/>
                <w:sz w:val="22"/>
              </w:rPr>
              <w:t>如果眼泪懂得我的心情，嗯</w:t>
            </w:r>
          </w:p>
        </w:tc>
      </w:tr>
    </w:tbl>
    <w:p w14:paraId="160C86C5" w14:textId="77777777" w:rsidR="001026DC" w:rsidRDefault="001026DC">
      <w:pPr>
        <w:spacing w:before="120" w:after="120" w:line="288" w:lineRule="auto"/>
        <w:jc w:val="left"/>
      </w:pPr>
    </w:p>
    <w:sectPr w:rsidR="001026DC">
      <w:headerReference w:type="even" r:id="rId13"/>
      <w:headerReference w:type="default" r:id="rId14"/>
      <w:footerReference w:type="default" r:id="rId15"/>
      <w:headerReference w:type="first" r:id="rId16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FCD8" w14:textId="77777777" w:rsidR="004650C4" w:rsidRDefault="004650C4">
      <w:r>
        <w:separator/>
      </w:r>
    </w:p>
  </w:endnote>
  <w:endnote w:type="continuationSeparator" w:id="0">
    <w:p w14:paraId="7C87F770" w14:textId="77777777" w:rsidR="004650C4" w:rsidRDefault="0046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B500" w14:textId="77777777" w:rsidR="001026DC" w:rsidRDefault="001026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900E" w14:textId="77777777" w:rsidR="004650C4" w:rsidRDefault="004650C4">
      <w:r>
        <w:separator/>
      </w:r>
    </w:p>
  </w:footnote>
  <w:footnote w:type="continuationSeparator" w:id="0">
    <w:p w14:paraId="6B6FC90B" w14:textId="77777777" w:rsidR="004650C4" w:rsidRDefault="00465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F2BC" w14:textId="77777777" w:rsidR="001026DC" w:rsidRDefault="00000000">
    <w:r>
      <w:pict w14:anchorId="715180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3074" type="#_x0000_t136" style="position:absolute;left:0;text-align:left;margin-left:0;margin-top:0;width:415pt;height:207.5pt;z-index:-251658240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 夏伊麦尔旦·麦提库尔班 354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62B2" w14:textId="77777777" w:rsidR="001026DC" w:rsidRDefault="001026D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A3C8" w14:textId="77777777" w:rsidR="001026DC" w:rsidRDefault="00000000">
    <w:r>
      <w:pict w14:anchorId="5EAB3C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3073" type="#_x0000_t136" style="position:absolute;left:0;text-align:left;margin-left:0;margin-top:0;width:415pt;height:207.5pt;z-index:-251659264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 夏伊麦尔旦·麦提库尔班 354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2"/>
      <w:numFmt w:val="decimal"/>
      <w:lvlText w:val="%1."/>
      <w:lvlJc w:val="left"/>
      <w:rPr>
        <w:color w:val="3370FF"/>
      </w:rPr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rPr>
        <w:color w:val="3370FF"/>
      </w:rPr>
    </w:lvl>
  </w:abstractNum>
  <w:abstractNum w:abstractNumId="2" w15:restartNumberingAfterBreak="0">
    <w:nsid w:val="59ADCABA"/>
    <w:multiLevelType w:val="singleLevel"/>
    <w:tmpl w:val="59ADCABA"/>
    <w:lvl w:ilvl="0">
      <w:start w:val="3"/>
      <w:numFmt w:val="decimal"/>
      <w:lvlText w:val="%1."/>
      <w:lvlJc w:val="left"/>
      <w:rPr>
        <w:color w:val="3370FF"/>
      </w:rPr>
    </w:lvl>
  </w:abstractNum>
  <w:num w:numId="1" w16cid:durableId="2074232247">
    <w:abstractNumId w:val="1"/>
  </w:num>
  <w:num w:numId="2" w16cid:durableId="452480067">
    <w:abstractNumId w:val="0"/>
  </w:num>
  <w:num w:numId="3" w16cid:durableId="552157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I1OGM1NjQ4NTQ3MzQ5MDIzOGQ3NjFhOWY5NWMzYTUifQ=="/>
  </w:docVars>
  <w:rsids>
    <w:rsidRoot w:val="001026DC"/>
    <w:rsid w:val="0004677C"/>
    <w:rsid w:val="00093B76"/>
    <w:rsid w:val="000C5F6C"/>
    <w:rsid w:val="000E0DED"/>
    <w:rsid w:val="001026DC"/>
    <w:rsid w:val="0018660C"/>
    <w:rsid w:val="001B64D0"/>
    <w:rsid w:val="002C2C75"/>
    <w:rsid w:val="00323F4C"/>
    <w:rsid w:val="00387E18"/>
    <w:rsid w:val="003A3D29"/>
    <w:rsid w:val="003E14A5"/>
    <w:rsid w:val="0042785F"/>
    <w:rsid w:val="004650C4"/>
    <w:rsid w:val="00494400"/>
    <w:rsid w:val="004A4B7C"/>
    <w:rsid w:val="005210CB"/>
    <w:rsid w:val="00560FEA"/>
    <w:rsid w:val="0058572D"/>
    <w:rsid w:val="005B1DF3"/>
    <w:rsid w:val="005F7880"/>
    <w:rsid w:val="006050FC"/>
    <w:rsid w:val="006600AD"/>
    <w:rsid w:val="00686BD9"/>
    <w:rsid w:val="006C7A56"/>
    <w:rsid w:val="00990D4E"/>
    <w:rsid w:val="009E31B3"/>
    <w:rsid w:val="00A33BAE"/>
    <w:rsid w:val="00A42A9C"/>
    <w:rsid w:val="00A639AF"/>
    <w:rsid w:val="00AA5D8A"/>
    <w:rsid w:val="00AB7AAC"/>
    <w:rsid w:val="00AC2686"/>
    <w:rsid w:val="00AD4772"/>
    <w:rsid w:val="00B25A34"/>
    <w:rsid w:val="00B541A9"/>
    <w:rsid w:val="00B73EEC"/>
    <w:rsid w:val="00BB48F5"/>
    <w:rsid w:val="00BC5742"/>
    <w:rsid w:val="00BC63F0"/>
    <w:rsid w:val="00BF118D"/>
    <w:rsid w:val="00C02845"/>
    <w:rsid w:val="00C17A6D"/>
    <w:rsid w:val="00C214A7"/>
    <w:rsid w:val="00CC2B6C"/>
    <w:rsid w:val="00CE143F"/>
    <w:rsid w:val="00D42C26"/>
    <w:rsid w:val="00D5350A"/>
    <w:rsid w:val="00D80291"/>
    <w:rsid w:val="0BFCD141"/>
    <w:rsid w:val="7B1B4590"/>
    <w:rsid w:val="7CCD4CCD"/>
    <w:rsid w:val="A3F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1F305F3"/>
  <w15:docId w15:val="{816579AB-09C8-48E4-B6C0-332DC56D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163.com/artist?id=127873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ishui.douyin.com/s/i2yBL4b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ishui.douyin.com/s/i2yk6wL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usic.163.com/artist?id=9750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ishui.douyin.com/s/i2ykBd1h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Yuqiao Feng</cp:lastModifiedBy>
  <cp:revision>2</cp:revision>
  <dcterms:created xsi:type="dcterms:W3CDTF">2024-05-14T02:18:00Z</dcterms:created>
  <dcterms:modified xsi:type="dcterms:W3CDTF">2024-05-14T02:18:00Z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49E682135D234E79A8C660CD6560C2AE_13</vt:lpwstr>
  </property>
</Properties>
</file>